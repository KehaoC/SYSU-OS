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8887" w14:textId="77777777" w:rsidR="00BE60D0" w:rsidRDefault="00BE60D0">
      <w:pPr>
        <w:widowControl/>
        <w:jc w:val="left"/>
        <w:rPr>
          <w:rFonts w:ascii="宋体" w:eastAsia="宋体" w:hAnsi="宋体" w:cs="宋体"/>
          <w:kern w:val="0"/>
          <w:sz w:val="24"/>
        </w:rPr>
      </w:pPr>
    </w:p>
    <w:p w14:paraId="043876D1" w14:textId="77777777" w:rsidR="00BE60D0" w:rsidRDefault="00000000">
      <w:pPr>
        <w:jc w:val="center"/>
        <w:rPr>
          <w:rFonts w:ascii="宋体" w:eastAsia="宋体" w:hAnsi="宋体" w:cs="宋体"/>
          <w:kern w:val="0"/>
          <w:sz w:val="24"/>
        </w:rPr>
      </w:pPr>
      <w:r>
        <w:rPr>
          <w:rFonts w:ascii="宋体" w:eastAsia="宋体" w:hAnsi="宋体" w:cs="宋体" w:hint="eastAsia"/>
          <w:noProof/>
          <w:kern w:val="0"/>
          <w:sz w:val="24"/>
        </w:rPr>
        <w:drawing>
          <wp:inline distT="0" distB="0" distL="114300" distR="114300" wp14:anchorId="581EA7E9" wp14:editId="2B1C8344">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7"/>
                    <a:stretch>
                      <a:fillRect/>
                    </a:stretch>
                  </pic:blipFill>
                  <pic:spPr>
                    <a:xfrm>
                      <a:off x="0" y="0"/>
                      <a:ext cx="3660775" cy="1311910"/>
                    </a:xfrm>
                    <a:prstGeom prst="rect">
                      <a:avLst/>
                    </a:prstGeom>
                  </pic:spPr>
                </pic:pic>
              </a:graphicData>
            </a:graphic>
          </wp:inline>
        </w:drawing>
      </w:r>
    </w:p>
    <w:p w14:paraId="0532E641" w14:textId="77777777" w:rsidR="00BE60D0" w:rsidRDefault="00BE60D0">
      <w:pPr>
        <w:jc w:val="center"/>
        <w:rPr>
          <w:rFonts w:ascii="宋体" w:eastAsia="宋体" w:hAnsi="宋体" w:cs="宋体"/>
          <w:kern w:val="0"/>
          <w:sz w:val="24"/>
        </w:rPr>
      </w:pPr>
    </w:p>
    <w:p w14:paraId="0CB7F32E" w14:textId="77777777" w:rsidR="00BE60D0" w:rsidRDefault="00BE60D0">
      <w:pPr>
        <w:jc w:val="center"/>
        <w:rPr>
          <w:rFonts w:ascii="宋体" w:eastAsia="宋体" w:hAnsi="宋体" w:cs="宋体"/>
          <w:kern w:val="0"/>
          <w:sz w:val="24"/>
        </w:rPr>
      </w:pPr>
    </w:p>
    <w:p w14:paraId="07F8DB98" w14:textId="77777777" w:rsidR="00BE60D0" w:rsidRDefault="00BE60D0">
      <w:pPr>
        <w:jc w:val="center"/>
        <w:rPr>
          <w:rFonts w:ascii="宋体" w:eastAsia="宋体" w:hAnsi="宋体" w:cs="宋体"/>
          <w:kern w:val="0"/>
          <w:sz w:val="72"/>
          <w:szCs w:val="72"/>
        </w:rPr>
      </w:pPr>
    </w:p>
    <w:p w14:paraId="710D0C50" w14:textId="77777777" w:rsidR="00BE60D0" w:rsidRDefault="00000000">
      <w:pPr>
        <w:jc w:val="center"/>
        <w:rPr>
          <w:rFonts w:ascii="宋体" w:eastAsia="宋体" w:hAnsi="宋体" w:cs="宋体"/>
          <w:b/>
          <w:bCs/>
          <w:kern w:val="0"/>
          <w:sz w:val="72"/>
          <w:szCs w:val="72"/>
        </w:rPr>
      </w:pPr>
      <w:r>
        <w:rPr>
          <w:rFonts w:ascii="宋体" w:eastAsia="宋体" w:hAnsi="宋体" w:cs="宋体" w:hint="eastAsia"/>
          <w:b/>
          <w:bCs/>
          <w:kern w:val="0"/>
          <w:sz w:val="72"/>
          <w:szCs w:val="72"/>
        </w:rPr>
        <w:t>本科生实验报告</w:t>
      </w:r>
    </w:p>
    <w:p w14:paraId="1C9E5ED0" w14:textId="77777777" w:rsidR="00BE60D0" w:rsidRDefault="00BE60D0">
      <w:pPr>
        <w:rPr>
          <w:rFonts w:ascii="宋体" w:eastAsia="宋体" w:hAnsi="宋体" w:cs="宋体"/>
          <w:kern w:val="0"/>
          <w:sz w:val="28"/>
          <w:szCs w:val="28"/>
        </w:rPr>
      </w:pPr>
    </w:p>
    <w:p w14:paraId="02A80DE2" w14:textId="77777777" w:rsidR="00BE60D0" w:rsidRDefault="00BE60D0">
      <w:pPr>
        <w:rPr>
          <w:rFonts w:ascii="宋体" w:eastAsia="宋体" w:hAnsi="宋体" w:cs="宋体"/>
          <w:kern w:val="0"/>
          <w:sz w:val="28"/>
          <w:szCs w:val="28"/>
        </w:rPr>
      </w:pPr>
    </w:p>
    <w:p w14:paraId="0429530C" w14:textId="77777777" w:rsidR="00BE60D0" w:rsidRDefault="00BE60D0">
      <w:pPr>
        <w:rPr>
          <w:rFonts w:ascii="宋体" w:eastAsia="宋体" w:hAnsi="宋体" w:cs="宋体"/>
          <w:kern w:val="0"/>
          <w:sz w:val="28"/>
          <w:szCs w:val="28"/>
        </w:rPr>
      </w:pPr>
    </w:p>
    <w:p w14:paraId="4063B2D4" w14:textId="77777777" w:rsidR="00BE60D0" w:rsidRDefault="00BE60D0">
      <w:pPr>
        <w:rPr>
          <w:rFonts w:ascii="宋体" w:eastAsia="宋体" w:hAnsi="宋体" w:cs="宋体"/>
          <w:kern w:val="0"/>
          <w:sz w:val="28"/>
          <w:szCs w:val="28"/>
        </w:rPr>
      </w:pPr>
    </w:p>
    <w:p w14:paraId="4BD033B7" w14:textId="77777777" w:rsidR="00BE60D0" w:rsidRDefault="00BE60D0">
      <w:pPr>
        <w:rPr>
          <w:rFonts w:ascii="宋体" w:eastAsia="宋体" w:hAnsi="宋体" w:cs="宋体"/>
          <w:kern w:val="0"/>
          <w:sz w:val="28"/>
          <w:szCs w:val="28"/>
        </w:rPr>
      </w:pPr>
    </w:p>
    <w:p w14:paraId="0D5CD3B1"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实验课程</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操作系统原理实验</w:t>
      </w:r>
    </w:p>
    <w:p w14:paraId="3D31E978"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任课教师</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刘宁</w:t>
      </w:r>
    </w:p>
    <w:p w14:paraId="3ED674F7"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实验题目</w:t>
      </w:r>
      <w:r>
        <w:rPr>
          <w:rFonts w:ascii="Times New Roman" w:eastAsia="宋体" w:hAnsi="Times New Roman" w:cs="Times New Roman"/>
          <w:kern w:val="0"/>
          <w:sz w:val="32"/>
          <w:szCs w:val="32"/>
        </w:rPr>
        <w:t>:</w:t>
      </w:r>
    </w:p>
    <w:p w14:paraId="4451EF70"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专业名称</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计算机科学与技术</w:t>
      </w:r>
    </w:p>
    <w:p w14:paraId="165B6F03"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学生姓名</w:t>
      </w:r>
      <w:r>
        <w:rPr>
          <w:rFonts w:ascii="Times New Roman" w:eastAsia="宋体" w:hAnsi="Times New Roman" w:cs="Times New Roman"/>
          <w:kern w:val="0"/>
          <w:sz w:val="32"/>
          <w:szCs w:val="32"/>
        </w:rPr>
        <w:t>:</w:t>
      </w:r>
    </w:p>
    <w:p w14:paraId="4CBE78F7"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学生学号</w:t>
      </w:r>
      <w:r>
        <w:rPr>
          <w:rFonts w:ascii="Times New Roman" w:eastAsia="宋体" w:hAnsi="Times New Roman" w:cs="Times New Roman"/>
          <w:kern w:val="0"/>
          <w:sz w:val="32"/>
          <w:szCs w:val="32"/>
        </w:rPr>
        <w:t>:</w:t>
      </w:r>
      <w:r>
        <w:rPr>
          <w:rFonts w:ascii="Times New Roman" w:eastAsia="宋体" w:hAnsi="Times New Roman" w:cs="Times New Roman" w:hint="eastAsia"/>
          <w:kern w:val="0"/>
          <w:sz w:val="32"/>
          <w:szCs w:val="32"/>
        </w:rPr>
        <w:t xml:space="preserve"> </w:t>
      </w:r>
    </w:p>
    <w:p w14:paraId="42338262" w14:textId="6E29F019"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实验地点</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实验中心</w:t>
      </w:r>
      <w:r>
        <w:rPr>
          <w:rFonts w:ascii="Times New Roman" w:eastAsia="宋体" w:hAnsi="Times New Roman" w:cs="Times New Roman"/>
          <w:kern w:val="0"/>
          <w:sz w:val="32"/>
          <w:szCs w:val="32"/>
        </w:rPr>
        <w:t>D50</w:t>
      </w:r>
      <w:r w:rsidR="00914368">
        <w:rPr>
          <w:rFonts w:ascii="Times New Roman" w:eastAsia="宋体" w:hAnsi="Times New Roman" w:cs="Times New Roman"/>
          <w:kern w:val="0"/>
          <w:sz w:val="32"/>
          <w:szCs w:val="32"/>
        </w:rPr>
        <w:t>3</w:t>
      </w:r>
    </w:p>
    <w:p w14:paraId="4D1DBD99" w14:textId="77777777" w:rsidR="00BE60D0" w:rsidRDefault="00000000">
      <w:pPr>
        <w:rPr>
          <w:rFonts w:ascii="Times New Roman" w:eastAsia="宋体" w:hAnsi="Times New Roman" w:cs="Times New Roman"/>
          <w:kern w:val="0"/>
          <w:sz w:val="32"/>
          <w:szCs w:val="32"/>
        </w:rPr>
      </w:pPr>
      <w:r>
        <w:rPr>
          <w:rFonts w:ascii="Times New Roman" w:eastAsia="宋体" w:hAnsi="Times New Roman" w:cs="Times New Roman"/>
          <w:kern w:val="0"/>
          <w:sz w:val="32"/>
          <w:szCs w:val="32"/>
        </w:rPr>
        <w:t>实验时间</w:t>
      </w:r>
      <w:r>
        <w:rPr>
          <w:rFonts w:ascii="Times New Roman" w:eastAsia="宋体" w:hAnsi="Times New Roman" w:cs="Times New Roman"/>
          <w:kern w:val="0"/>
          <w:sz w:val="32"/>
          <w:szCs w:val="32"/>
        </w:rPr>
        <w:t>:</w:t>
      </w:r>
    </w:p>
    <w:p w14:paraId="08FF61D0" w14:textId="77777777" w:rsidR="00BE60D0" w:rsidRDefault="00BE60D0">
      <w:pPr>
        <w:rPr>
          <w:rFonts w:ascii="宋体" w:eastAsia="宋体" w:hAnsi="宋体" w:cs="宋体"/>
          <w:kern w:val="0"/>
          <w:sz w:val="32"/>
          <w:szCs w:val="32"/>
        </w:rPr>
      </w:pPr>
    </w:p>
    <w:p w14:paraId="48582A20"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lastRenderedPageBreak/>
        <w:t xml:space="preserve">Section 1 </w:t>
      </w:r>
      <w:r>
        <w:rPr>
          <w:rFonts w:ascii="Times New Roman" w:eastAsia="宋体" w:hAnsi="Times New Roman" w:cs="Times New Roman"/>
          <w:b/>
          <w:bCs/>
          <w:kern w:val="0"/>
          <w:sz w:val="32"/>
          <w:szCs w:val="32"/>
        </w:rPr>
        <w:t>实验概述</w:t>
      </w:r>
    </w:p>
    <w:p w14:paraId="7954E4FD" w14:textId="77777777" w:rsidR="00BE60D0" w:rsidRDefault="00000000">
      <w:pPr>
        <w:pStyle w:val="a3"/>
        <w:spacing w:line="360" w:lineRule="auto"/>
        <w:ind w:firstLine="480"/>
        <w:rPr>
          <w:rFonts w:ascii="Times New Roman" w:eastAsia="宋体" w:hAnsi="Times New Roman" w:cs="Times New Roman"/>
          <w:b/>
          <w:bCs/>
          <w:kern w:val="0"/>
          <w:sz w:val="24"/>
        </w:rPr>
      </w:pPr>
      <w:r>
        <w:rPr>
          <w:rFonts w:ascii="Times New Roman" w:eastAsia="宋体" w:hAnsi="Times New Roman" w:cs="Times New Roman"/>
          <w:kern w:val="0"/>
          <w:sz w:val="24"/>
        </w:rPr>
        <w:t>该节描述实验</w:t>
      </w:r>
      <w:r>
        <w:rPr>
          <w:rFonts w:ascii="Times New Roman" w:eastAsia="宋体" w:hAnsi="Times New Roman" w:cs="Times New Roman" w:hint="eastAsia"/>
          <w:kern w:val="0"/>
          <w:sz w:val="24"/>
        </w:rPr>
        <w:t>的主要目标、实验任务</w:t>
      </w:r>
      <w:r>
        <w:rPr>
          <w:rFonts w:ascii="Times New Roman" w:eastAsia="宋体" w:hAnsi="Times New Roman" w:cs="Times New Roman"/>
          <w:kern w:val="0"/>
          <w:sz w:val="24"/>
        </w:rPr>
        <w:t>完成的</w:t>
      </w:r>
      <w:r>
        <w:rPr>
          <w:rFonts w:ascii="Times New Roman" w:eastAsia="宋体" w:hAnsi="Times New Roman" w:cs="Times New Roman" w:hint="eastAsia"/>
          <w:kern w:val="0"/>
          <w:sz w:val="24"/>
        </w:rPr>
        <w:t>结果</w:t>
      </w:r>
      <w:r>
        <w:rPr>
          <w:rFonts w:ascii="Times New Roman" w:eastAsia="宋体" w:hAnsi="Times New Roman" w:cs="Times New Roman"/>
          <w:kern w:val="0"/>
          <w:sz w:val="24"/>
        </w:rPr>
        <w:t>。</w:t>
      </w:r>
      <w:r>
        <w:rPr>
          <w:rFonts w:ascii="Times New Roman" w:eastAsia="宋体" w:hAnsi="Times New Roman" w:cs="Times New Roman" w:hint="eastAsia"/>
          <w:kern w:val="0"/>
          <w:sz w:val="24"/>
        </w:rPr>
        <w:t>可以直接参考实验指导书里的内容进行描述。</w:t>
      </w:r>
      <w:r>
        <w:rPr>
          <w:rFonts w:ascii="Times New Roman" w:eastAsia="宋体" w:hAnsi="Times New Roman" w:cs="Times New Roman" w:hint="eastAsia"/>
          <w:b/>
          <w:bCs/>
          <w:kern w:val="0"/>
          <w:sz w:val="24"/>
        </w:rPr>
        <w:t>本报告章节标题为三号宋体字（加粗），正文内容为小四号宋体字（常规），行距统一为</w:t>
      </w:r>
      <w:r>
        <w:rPr>
          <w:rFonts w:ascii="Times New Roman" w:eastAsia="宋体" w:hAnsi="Times New Roman" w:cs="Times New Roman" w:hint="eastAsia"/>
          <w:b/>
          <w:bCs/>
          <w:kern w:val="0"/>
          <w:sz w:val="24"/>
        </w:rPr>
        <w:t>1.5</w:t>
      </w:r>
      <w:r>
        <w:rPr>
          <w:rFonts w:ascii="Times New Roman" w:eastAsia="宋体" w:hAnsi="Times New Roman" w:cs="Times New Roman" w:hint="eastAsia"/>
          <w:b/>
          <w:bCs/>
          <w:kern w:val="0"/>
          <w:sz w:val="24"/>
        </w:rPr>
        <w:t>倍。</w:t>
      </w:r>
    </w:p>
    <w:p w14:paraId="48E1B62B"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2 </w:t>
      </w:r>
      <w:r>
        <w:rPr>
          <w:rFonts w:ascii="Times New Roman" w:eastAsia="宋体" w:hAnsi="Times New Roman" w:cs="Times New Roman" w:hint="eastAsia"/>
          <w:b/>
          <w:bCs/>
          <w:kern w:val="0"/>
          <w:sz w:val="32"/>
          <w:szCs w:val="32"/>
        </w:rPr>
        <w:t>预备知识与实验环境</w:t>
      </w:r>
    </w:p>
    <w:p w14:paraId="16167DFE"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kern w:val="0"/>
          <w:sz w:val="24"/>
        </w:rPr>
        <w:t>该节</w:t>
      </w:r>
      <w:r>
        <w:rPr>
          <w:rFonts w:ascii="Times New Roman" w:eastAsia="宋体" w:hAnsi="Times New Roman" w:cs="Times New Roman" w:hint="eastAsia"/>
          <w:kern w:val="0"/>
          <w:sz w:val="24"/>
        </w:rPr>
        <w:t>总结</w:t>
      </w:r>
      <w:r>
        <w:rPr>
          <w:rFonts w:ascii="Times New Roman" w:eastAsia="宋体" w:hAnsi="Times New Roman" w:cs="Times New Roman"/>
          <w:kern w:val="0"/>
          <w:sz w:val="24"/>
        </w:rPr>
        <w:t>实验</w:t>
      </w:r>
      <w:r>
        <w:rPr>
          <w:rFonts w:ascii="Times New Roman" w:eastAsia="宋体" w:hAnsi="Times New Roman" w:cs="Times New Roman" w:hint="eastAsia"/>
          <w:kern w:val="0"/>
          <w:sz w:val="24"/>
        </w:rPr>
        <w:t>需要用到的基本知识，以及主机型号、代码编译工具、重要三方库的版本号信息等。</w:t>
      </w:r>
    </w:p>
    <w:p w14:paraId="77EC421A"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预备知识：</w:t>
      </w:r>
      <w:r>
        <w:rPr>
          <w:rFonts w:ascii="Times New Roman" w:eastAsia="宋体" w:hAnsi="Times New Roman" w:cs="Times New Roman" w:hint="eastAsia"/>
          <w:kern w:val="0"/>
          <w:sz w:val="24"/>
        </w:rPr>
        <w:t>x86</w:t>
      </w:r>
      <w:r>
        <w:rPr>
          <w:rFonts w:ascii="Times New Roman" w:eastAsia="宋体" w:hAnsi="Times New Roman" w:cs="Times New Roman" w:hint="eastAsia"/>
          <w:kern w:val="0"/>
          <w:sz w:val="24"/>
        </w:rPr>
        <w:t>汇编语言程序设计、</w:t>
      </w:r>
      <w:r>
        <w:rPr>
          <w:rFonts w:ascii="Times New Roman" w:eastAsia="宋体" w:hAnsi="Times New Roman" w:cs="Times New Roman" w:hint="eastAsia"/>
          <w:kern w:val="0"/>
          <w:sz w:val="24"/>
        </w:rPr>
        <w:t>Linux</w:t>
      </w:r>
      <w:r>
        <w:rPr>
          <w:rFonts w:ascii="Times New Roman" w:eastAsia="宋体" w:hAnsi="Times New Roman" w:cs="Times New Roman" w:hint="eastAsia"/>
          <w:kern w:val="0"/>
          <w:sz w:val="24"/>
        </w:rPr>
        <w:t>系统命令行工具</w:t>
      </w:r>
    </w:p>
    <w:p w14:paraId="3DB0CE90"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实验环境：</w:t>
      </w:r>
    </w:p>
    <w:p w14:paraId="42F1528A" w14:textId="77777777" w:rsidR="00BE60D0" w:rsidRDefault="00000000">
      <w:pPr>
        <w:pStyle w:val="a3"/>
        <w:numPr>
          <w:ilvl w:val="1"/>
          <w:numId w:val="1"/>
        </w:numPr>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虚拟机版本</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处理器型号：</w:t>
      </w:r>
    </w:p>
    <w:p w14:paraId="3EF84502" w14:textId="77777777" w:rsidR="00BE60D0" w:rsidRDefault="00000000">
      <w:pPr>
        <w:pStyle w:val="a3"/>
        <w:numPr>
          <w:ilvl w:val="1"/>
          <w:numId w:val="1"/>
        </w:numPr>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代码编辑环境：</w:t>
      </w:r>
    </w:p>
    <w:p w14:paraId="557C4580" w14:textId="77777777" w:rsidR="00BE60D0" w:rsidRDefault="00000000">
      <w:pPr>
        <w:pStyle w:val="a3"/>
        <w:numPr>
          <w:ilvl w:val="1"/>
          <w:numId w:val="1"/>
        </w:numPr>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代码编译工具：</w:t>
      </w:r>
    </w:p>
    <w:p w14:paraId="1B832F4C" w14:textId="77777777" w:rsidR="00BE60D0" w:rsidRDefault="00000000">
      <w:pPr>
        <w:pStyle w:val="a3"/>
        <w:numPr>
          <w:ilvl w:val="1"/>
          <w:numId w:val="1"/>
        </w:numPr>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重要三方库信息：</w:t>
      </w:r>
    </w:p>
    <w:p w14:paraId="12BA2A63"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3 </w:t>
      </w:r>
      <w:r>
        <w:rPr>
          <w:rFonts w:ascii="Times New Roman" w:eastAsia="宋体" w:hAnsi="Times New Roman" w:cs="Times New Roman"/>
          <w:b/>
          <w:bCs/>
          <w:kern w:val="0"/>
          <w:sz w:val="32"/>
          <w:szCs w:val="32"/>
        </w:rPr>
        <w:t>实验任务</w:t>
      </w:r>
    </w:p>
    <w:p w14:paraId="0AF8DF26" w14:textId="77777777" w:rsidR="00BE60D0" w:rsidRDefault="00000000">
      <w:pPr>
        <w:pStyle w:val="a3"/>
        <w:spacing w:line="360" w:lineRule="auto"/>
        <w:ind w:firstLineChars="0" w:firstLine="0"/>
        <w:rPr>
          <w:rFonts w:ascii="Times New Roman" w:eastAsia="宋体" w:hAnsi="Times New Roman" w:cs="Times New Roman"/>
          <w:kern w:val="0"/>
          <w:sz w:val="24"/>
        </w:rPr>
      </w:pPr>
      <w:r>
        <w:rPr>
          <w:rFonts w:ascii="Times New Roman" w:eastAsia="宋体" w:hAnsi="Times New Roman" w:cs="Times New Roman"/>
          <w:kern w:val="0"/>
          <w:sz w:val="24"/>
        </w:rPr>
        <w:t xml:space="preserve">    </w:t>
      </w:r>
      <w:r>
        <w:rPr>
          <w:rFonts w:ascii="Times New Roman" w:eastAsia="宋体" w:hAnsi="Times New Roman" w:cs="Times New Roman"/>
          <w:kern w:val="0"/>
          <w:sz w:val="24"/>
        </w:rPr>
        <w:t>该节描述需要完成的几个实验任务，</w:t>
      </w:r>
      <w:r>
        <w:rPr>
          <w:rFonts w:ascii="Times New Roman" w:eastAsia="宋体" w:hAnsi="Times New Roman" w:cs="Times New Roman" w:hint="eastAsia"/>
          <w:kern w:val="0"/>
          <w:sz w:val="24"/>
        </w:rPr>
        <w:t>即</w:t>
      </w:r>
      <w:r>
        <w:rPr>
          <w:rFonts w:ascii="Times New Roman" w:eastAsia="宋体" w:hAnsi="Times New Roman" w:cs="Times New Roman"/>
          <w:kern w:val="0"/>
          <w:sz w:val="24"/>
        </w:rPr>
        <w:t>重述实验题目</w:t>
      </w:r>
      <w:r>
        <w:rPr>
          <w:rFonts w:ascii="Times New Roman" w:eastAsia="宋体" w:hAnsi="Times New Roman" w:cs="Times New Roman" w:hint="eastAsia"/>
          <w:kern w:val="0"/>
          <w:sz w:val="24"/>
        </w:rPr>
        <w:t>的总</w:t>
      </w:r>
      <w:r>
        <w:rPr>
          <w:rFonts w:ascii="Times New Roman" w:eastAsia="宋体" w:hAnsi="Times New Roman" w:cs="Times New Roman"/>
          <w:kern w:val="0"/>
          <w:sz w:val="24"/>
        </w:rPr>
        <w:t>要求，建议使用项目编号分点阐述。</w:t>
      </w:r>
      <w:r>
        <w:rPr>
          <w:rFonts w:ascii="Times New Roman" w:eastAsia="宋体" w:hAnsi="Times New Roman" w:cs="Times New Roman" w:hint="eastAsia"/>
          <w:kern w:val="0"/>
          <w:sz w:val="24"/>
        </w:rPr>
        <w:t>详细要求可在下一节【实验步骤与实验结果】中列出。</w:t>
      </w:r>
    </w:p>
    <w:p w14:paraId="08957DB7"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实验任务</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w:t>
      </w:r>
      <w:r>
        <w:rPr>
          <w:rFonts w:ascii="Times New Roman" w:eastAsia="宋体" w:hAnsi="Times New Roman" w:cs="Times New Roman"/>
          <w:kern w:val="0"/>
          <w:sz w:val="24"/>
        </w:rPr>
        <w:t>完成</w:t>
      </w:r>
      <w:r>
        <w:rPr>
          <w:rFonts w:ascii="Times New Roman" w:eastAsia="宋体" w:hAnsi="Times New Roman" w:cs="Times New Roman"/>
          <w:kern w:val="0"/>
          <w:sz w:val="24"/>
        </w:rPr>
        <w:t>...</w:t>
      </w:r>
    </w:p>
    <w:p w14:paraId="6A047ED7"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实验任务</w:t>
      </w: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w:t>
      </w:r>
      <w:r>
        <w:rPr>
          <w:rFonts w:ascii="Times New Roman" w:eastAsia="宋体" w:hAnsi="Times New Roman" w:cs="Times New Roman"/>
          <w:kern w:val="0"/>
          <w:sz w:val="24"/>
        </w:rPr>
        <w:t>完成</w:t>
      </w:r>
      <w:r>
        <w:rPr>
          <w:rFonts w:ascii="Times New Roman" w:eastAsia="宋体" w:hAnsi="Times New Roman" w:cs="Times New Roman"/>
          <w:kern w:val="0"/>
          <w:sz w:val="24"/>
        </w:rPr>
        <w:t>...</w:t>
      </w:r>
    </w:p>
    <w:p w14:paraId="4982E222"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实验任务</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w:t>
      </w:r>
      <w:r>
        <w:rPr>
          <w:rFonts w:ascii="Times New Roman" w:eastAsia="宋体" w:hAnsi="Times New Roman" w:cs="Times New Roman"/>
          <w:kern w:val="0"/>
          <w:sz w:val="24"/>
        </w:rPr>
        <w:t>完成</w:t>
      </w:r>
      <w:r>
        <w:rPr>
          <w:rFonts w:ascii="Times New Roman" w:eastAsia="宋体" w:hAnsi="Times New Roman" w:cs="Times New Roman"/>
          <w:kern w:val="0"/>
          <w:sz w:val="24"/>
        </w:rPr>
        <w:t>...</w:t>
      </w:r>
    </w:p>
    <w:p w14:paraId="3D2A1F00"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4 </w:t>
      </w:r>
      <w:r>
        <w:rPr>
          <w:rFonts w:ascii="Times New Roman" w:eastAsia="宋体" w:hAnsi="Times New Roman" w:cs="Times New Roman" w:hint="eastAsia"/>
          <w:b/>
          <w:bCs/>
          <w:kern w:val="0"/>
          <w:sz w:val="32"/>
          <w:szCs w:val="32"/>
        </w:rPr>
        <w:t>实验步骤与实验结果</w:t>
      </w:r>
    </w:p>
    <w:p w14:paraId="13F40504"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该节描述每个实验任务的具体的完成过程，包括思路分析、代码实现与执行、结果展示三个部分，实验任务之间的划分应当清晰明了，实验思路分析做到有逻辑、有条理。</w:t>
      </w:r>
    </w:p>
    <w:p w14:paraId="13711EE8" w14:textId="77777777" w:rsidR="00BE60D0" w:rsidRDefault="00000000">
      <w:pPr>
        <w:pStyle w:val="a3"/>
        <w:ind w:firstLineChars="0" w:firstLine="0"/>
        <w:jc w:val="center"/>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 xml:space="preserve">------------------------- </w:t>
      </w:r>
      <w:r>
        <w:rPr>
          <w:rFonts w:ascii="Times New Roman" w:eastAsia="宋体" w:hAnsi="Times New Roman" w:cs="Times New Roman" w:hint="eastAsia"/>
          <w:b/>
          <w:bCs/>
          <w:kern w:val="0"/>
          <w:sz w:val="28"/>
          <w:szCs w:val="28"/>
        </w:rPr>
        <w:t>实验任务</w:t>
      </w:r>
      <w:r>
        <w:rPr>
          <w:rFonts w:ascii="Times New Roman" w:eastAsia="宋体" w:hAnsi="Times New Roman" w:cs="Times New Roman" w:hint="eastAsia"/>
          <w:b/>
          <w:bCs/>
          <w:kern w:val="0"/>
          <w:sz w:val="28"/>
          <w:szCs w:val="28"/>
        </w:rPr>
        <w:t xml:space="preserve">1 </w:t>
      </w:r>
      <w:r>
        <w:rPr>
          <w:rFonts w:ascii="Times New Roman" w:eastAsia="宋体" w:hAnsi="Times New Roman" w:cs="Times New Roman" w:hint="eastAsia"/>
          <w:kern w:val="0"/>
          <w:sz w:val="28"/>
          <w:szCs w:val="28"/>
        </w:rPr>
        <w:t>-------------------------</w:t>
      </w:r>
    </w:p>
    <w:p w14:paraId="75BB6373"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任务要求：重述实验题目的详细要求，可以以图片的形式展示。</w:t>
      </w:r>
    </w:p>
    <w:p w14:paraId="30E32352"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思路分析：主要分析如何得到预期结果，有哪些要注意的地方等。</w:t>
      </w:r>
    </w:p>
    <w:p w14:paraId="14CED40A"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实验步骤：给出关键部分的代码实现</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命令行的执行过程，辅以必要的文字描述（可从指导书上摘抄）。</w:t>
      </w:r>
    </w:p>
    <w:p w14:paraId="5DA92F8A"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命令行与代码块可以通过特殊背景进行区分，或者添加文本边框，建议在</w:t>
      </w:r>
      <w:r>
        <w:rPr>
          <w:rFonts w:ascii="Times New Roman" w:eastAsia="宋体" w:hAnsi="Times New Roman" w:cs="Times New Roman" w:hint="eastAsia"/>
          <w:kern w:val="0"/>
          <w:sz w:val="24"/>
        </w:rPr>
        <w:t xml:space="preserve">IDE </w:t>
      </w:r>
      <w:r>
        <w:rPr>
          <w:rFonts w:ascii="Times New Roman" w:eastAsia="宋体" w:hAnsi="Times New Roman" w:cs="Times New Roman" w:hint="eastAsia"/>
          <w:kern w:val="0"/>
          <w:sz w:val="24"/>
        </w:rPr>
        <w:t>或者</w:t>
      </w:r>
      <w:proofErr w:type="spellStart"/>
      <w:r>
        <w:rPr>
          <w:rFonts w:ascii="Times New Roman" w:eastAsia="宋体" w:hAnsi="Times New Roman" w:cs="Times New Roman" w:hint="eastAsia"/>
          <w:kern w:val="0"/>
          <w:sz w:val="24"/>
        </w:rPr>
        <w:t>gedit</w:t>
      </w:r>
      <w:proofErr w:type="spellEnd"/>
      <w:r>
        <w:rPr>
          <w:rFonts w:ascii="Times New Roman" w:eastAsia="宋体" w:hAnsi="Times New Roman" w:cs="Times New Roman" w:hint="eastAsia"/>
          <w:kern w:val="0"/>
          <w:sz w:val="24"/>
        </w:rPr>
        <w:t>中编辑好后再复制</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粘贴，可以选出与实验任务直接相关的关键部分进行粘贴，不要整段复制，代码英文字体建议采用</w:t>
      </w:r>
      <w:r>
        <w:rPr>
          <w:rFonts w:ascii="Consolas" w:eastAsia="宋体" w:hAnsi="Consolas" w:cs="Consolas"/>
          <w:kern w:val="0"/>
          <w:sz w:val="24"/>
        </w:rPr>
        <w:t>Consolas</w:t>
      </w:r>
      <w:r>
        <w:rPr>
          <w:rFonts w:ascii="Consolas" w:eastAsia="宋体" w:hAnsi="Consolas" w:cs="Consolas" w:hint="eastAsia"/>
          <w:kern w:val="0"/>
          <w:sz w:val="24"/>
        </w:rPr>
        <w:t>五</w:t>
      </w:r>
      <w:r>
        <w:rPr>
          <w:rFonts w:ascii="Times New Roman" w:eastAsia="宋体" w:hAnsi="Times New Roman" w:cs="Times New Roman" w:hint="eastAsia"/>
          <w:kern w:val="0"/>
          <w:sz w:val="24"/>
        </w:rPr>
        <w:t>号字。</w:t>
      </w:r>
    </w:p>
    <w:p w14:paraId="3E91ABE8" w14:textId="77777777" w:rsidR="00BE60D0" w:rsidRDefault="00000000">
      <w:pPr>
        <w:pStyle w:val="HTML"/>
        <w:widowControl/>
        <w:shd w:val="clear" w:color="auto" w:fill="F6F8FA"/>
        <w:spacing w:line="22" w:lineRule="atLeast"/>
        <w:ind w:firstLine="420"/>
        <w:rPr>
          <w:rFonts w:ascii="Consolas" w:eastAsia="Consolas" w:hAnsi="Consolas" w:cs="Consolas" w:hint="default"/>
          <w:color w:val="333333"/>
          <w:sz w:val="20"/>
          <w:szCs w:val="20"/>
          <w:shd w:val="clear" w:color="auto" w:fill="F6F8FA"/>
        </w:rPr>
      </w:pPr>
      <w:proofErr w:type="spellStart"/>
      <w:r>
        <w:rPr>
          <w:rFonts w:ascii="Consolas" w:eastAsia="Consolas" w:hAnsi="Consolas" w:cs="Consolas" w:hint="default"/>
          <w:color w:val="0086B3"/>
          <w:sz w:val="20"/>
          <w:szCs w:val="20"/>
          <w:shd w:val="clear" w:color="auto" w:fill="F6F8FA"/>
        </w:rPr>
        <w:t>sudo</w:t>
      </w:r>
      <w:proofErr w:type="spellEnd"/>
      <w:r>
        <w:rPr>
          <w:rFonts w:ascii="Consolas" w:eastAsia="Consolas" w:hAnsi="Consolas" w:cs="Consolas" w:hint="default"/>
          <w:color w:val="0086B3"/>
          <w:sz w:val="20"/>
          <w:szCs w:val="20"/>
          <w:shd w:val="clear" w:color="auto" w:fill="F6F8FA"/>
        </w:rPr>
        <w:t xml:space="preserve"> </w:t>
      </w:r>
      <w:r>
        <w:rPr>
          <w:rFonts w:ascii="Consolas" w:eastAsia="Consolas" w:hAnsi="Consolas" w:cs="Consolas" w:hint="default"/>
          <w:color w:val="333333"/>
          <w:sz w:val="20"/>
          <w:szCs w:val="20"/>
          <w:shd w:val="clear" w:color="auto" w:fill="F6F8FA"/>
        </w:rPr>
        <w:t xml:space="preserve">apt </w:t>
      </w:r>
      <w:r>
        <w:rPr>
          <w:rFonts w:ascii="Consolas" w:eastAsia="Consolas" w:hAnsi="Consolas" w:cs="Consolas" w:hint="default"/>
          <w:color w:val="0086B3"/>
          <w:sz w:val="20"/>
          <w:szCs w:val="20"/>
          <w:shd w:val="clear" w:color="auto" w:fill="F6F8FA"/>
        </w:rPr>
        <w:t xml:space="preserve">install </w:t>
      </w:r>
      <w:proofErr w:type="spellStart"/>
      <w:r>
        <w:rPr>
          <w:rFonts w:ascii="Consolas" w:eastAsia="Consolas" w:hAnsi="Consolas" w:cs="Consolas" w:hint="default"/>
          <w:color w:val="333333"/>
          <w:sz w:val="20"/>
          <w:szCs w:val="20"/>
          <w:shd w:val="clear" w:color="auto" w:fill="F6F8FA"/>
        </w:rPr>
        <w:t>binutils</w:t>
      </w:r>
      <w:proofErr w:type="spellEnd"/>
    </w:p>
    <w:p w14:paraId="757CB6E6" w14:textId="77777777" w:rsidR="00BE60D0" w:rsidRDefault="00000000">
      <w:pPr>
        <w:pStyle w:val="HTML"/>
        <w:widowControl/>
        <w:shd w:val="clear" w:color="auto" w:fill="F6F8FA"/>
        <w:spacing w:line="22" w:lineRule="atLeast"/>
        <w:ind w:firstLine="420"/>
        <w:rPr>
          <w:rFonts w:ascii="Consolas" w:eastAsia="Consolas" w:hAnsi="Consolas" w:cs="Consolas" w:hint="default"/>
          <w:color w:val="333333"/>
          <w:sz w:val="20"/>
          <w:szCs w:val="20"/>
        </w:rPr>
      </w:pPr>
      <w:proofErr w:type="spellStart"/>
      <w:r>
        <w:rPr>
          <w:rFonts w:ascii="Consolas" w:eastAsia="Consolas" w:hAnsi="Consolas" w:cs="Consolas" w:hint="default"/>
          <w:color w:val="0086B3"/>
          <w:sz w:val="20"/>
          <w:szCs w:val="20"/>
          <w:shd w:val="clear" w:color="auto" w:fill="F6F8FA"/>
        </w:rPr>
        <w:t>sudo</w:t>
      </w:r>
      <w:proofErr w:type="spellEnd"/>
      <w:r>
        <w:rPr>
          <w:rFonts w:ascii="Consolas" w:eastAsia="Consolas" w:hAnsi="Consolas" w:cs="Consolas" w:hint="default"/>
          <w:color w:val="0086B3"/>
          <w:sz w:val="20"/>
          <w:szCs w:val="20"/>
          <w:shd w:val="clear" w:color="auto" w:fill="F6F8FA"/>
        </w:rPr>
        <w:t xml:space="preserve"> </w:t>
      </w:r>
      <w:r>
        <w:rPr>
          <w:rFonts w:ascii="Consolas" w:eastAsia="Consolas" w:hAnsi="Consolas" w:cs="Consolas" w:hint="default"/>
          <w:color w:val="333333"/>
          <w:sz w:val="20"/>
          <w:szCs w:val="20"/>
          <w:shd w:val="clear" w:color="auto" w:fill="F6F8FA"/>
        </w:rPr>
        <w:t xml:space="preserve">apt </w:t>
      </w:r>
      <w:r>
        <w:rPr>
          <w:rFonts w:ascii="Consolas" w:eastAsia="Consolas" w:hAnsi="Consolas" w:cs="Consolas" w:hint="default"/>
          <w:color w:val="0086B3"/>
          <w:sz w:val="20"/>
          <w:szCs w:val="20"/>
          <w:shd w:val="clear" w:color="auto" w:fill="F6F8FA"/>
        </w:rPr>
        <w:t xml:space="preserve">install </w:t>
      </w:r>
      <w:proofErr w:type="spellStart"/>
      <w:r>
        <w:rPr>
          <w:rFonts w:ascii="Consolas" w:eastAsia="Consolas" w:hAnsi="Consolas" w:cs="Consolas" w:hint="default"/>
          <w:color w:val="333333"/>
          <w:sz w:val="20"/>
          <w:szCs w:val="20"/>
          <w:shd w:val="clear" w:color="auto" w:fill="F6F8FA"/>
        </w:rPr>
        <w:t>gcc</w:t>
      </w:r>
      <w:proofErr w:type="spellEnd"/>
    </w:p>
    <w:p w14:paraId="4C818AAB" w14:textId="77777777" w:rsidR="00BE60D0" w:rsidRDefault="00000000">
      <w:pPr>
        <w:pStyle w:val="a3"/>
        <w:spacing w:line="360" w:lineRule="auto"/>
        <w:ind w:firstLineChars="0" w:firstLine="0"/>
        <w:rPr>
          <w:rFonts w:ascii="Times New Roman" w:eastAsia="宋体" w:hAnsi="Times New Roman" w:cs="Times New Roman"/>
          <w:kern w:val="0"/>
          <w:sz w:val="24"/>
        </w:rPr>
      </w:pPr>
      <w:r>
        <w:rPr>
          <w:rFonts w:ascii="Times New Roman" w:eastAsia="宋体" w:hAnsi="Times New Roman" w:cs="Times New Roman" w:hint="eastAsia"/>
          <w:kern w:val="0"/>
          <w:sz w:val="24"/>
        </w:rPr>
        <w:t>下面是一个汇编程序实现过程调用的案例：</w:t>
      </w:r>
    </w:p>
    <w:p w14:paraId="20B1985E"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F07178"/>
          <w:kern w:val="0"/>
          <w:szCs w:val="21"/>
          <w:shd w:val="clear" w:color="auto" w:fill="141824"/>
          <w:lang w:bidi="ar"/>
        </w:rPr>
        <w:t>call</w:t>
      </w:r>
      <w:r>
        <w:rPr>
          <w:rFonts w:ascii="Consolas" w:eastAsia="Consolas" w:hAnsi="Consolas" w:cs="Consolas"/>
          <w:color w:val="CBCCC6"/>
          <w:kern w:val="0"/>
          <w:szCs w:val="21"/>
          <w:shd w:val="clear" w:color="auto" w:fill="141824"/>
          <w:lang w:bidi="ar"/>
        </w:rPr>
        <w:t xml:space="preserve"> </w:t>
      </w:r>
      <w:proofErr w:type="spellStart"/>
      <w:r>
        <w:rPr>
          <w:rFonts w:ascii="Consolas" w:eastAsia="Consolas" w:hAnsi="Consolas" w:cs="Consolas"/>
          <w:i/>
          <w:iCs/>
          <w:color w:val="F28779"/>
          <w:kern w:val="0"/>
          <w:szCs w:val="21"/>
          <w:shd w:val="clear" w:color="auto" w:fill="141824"/>
          <w:lang w:bidi="ar"/>
        </w:rPr>
        <w:t>read_disk</w:t>
      </w:r>
      <w:proofErr w:type="spellEnd"/>
    </w:p>
    <w:p w14:paraId="582F043F"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proofErr w:type="spellStart"/>
      <w:r>
        <w:rPr>
          <w:rFonts w:ascii="Consolas" w:eastAsia="Consolas" w:hAnsi="Consolas" w:cs="Consolas"/>
          <w:color w:val="F07178"/>
          <w:kern w:val="0"/>
          <w:szCs w:val="21"/>
          <w:shd w:val="clear" w:color="auto" w:fill="141824"/>
          <w:lang w:bidi="ar"/>
        </w:rPr>
        <w:t>jmp</w:t>
      </w:r>
      <w:proofErr w:type="spellEnd"/>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0x0000</w:t>
      </w:r>
      <w:r>
        <w:rPr>
          <w:rFonts w:ascii="Consolas" w:eastAsia="Consolas" w:hAnsi="Consolas" w:cs="Consolas"/>
          <w:color w:val="CBCCC6"/>
          <w:kern w:val="0"/>
          <w:szCs w:val="21"/>
          <w:shd w:val="clear" w:color="auto" w:fill="141824"/>
          <w:lang w:bidi="ar"/>
        </w:rPr>
        <w:t>:</w:t>
      </w:r>
      <w:r>
        <w:rPr>
          <w:rFonts w:ascii="Consolas" w:eastAsia="Consolas" w:hAnsi="Consolas" w:cs="Consolas"/>
          <w:color w:val="D2A6FF"/>
          <w:kern w:val="0"/>
          <w:szCs w:val="21"/>
          <w:shd w:val="clear" w:color="auto" w:fill="141824"/>
          <w:lang w:bidi="ar"/>
        </w:rPr>
        <w:t>0x7e00</w:t>
      </w:r>
    </w:p>
    <w:p w14:paraId="1EC2C446" w14:textId="77777777" w:rsidR="00BE60D0" w:rsidRDefault="00000000">
      <w:pPr>
        <w:widowControl/>
        <w:shd w:val="clear" w:color="auto" w:fill="141824"/>
        <w:spacing w:line="285" w:lineRule="atLeast"/>
        <w:ind w:firstLine="420"/>
        <w:jc w:val="left"/>
      </w:pPr>
      <w:proofErr w:type="spellStart"/>
      <w:r>
        <w:rPr>
          <w:rFonts w:ascii="Consolas" w:eastAsia="Consolas" w:hAnsi="Consolas" w:cs="Consolas"/>
          <w:color w:val="F07178"/>
          <w:kern w:val="0"/>
          <w:szCs w:val="21"/>
          <w:shd w:val="clear" w:color="auto" w:fill="141824"/>
          <w:lang w:bidi="ar"/>
        </w:rPr>
        <w:t>jmp</w:t>
      </w:r>
      <w:proofErr w:type="spellEnd"/>
      <w:r>
        <w:rPr>
          <w:rFonts w:ascii="Consolas" w:eastAsia="Consolas" w:hAnsi="Consolas" w:cs="Consolas"/>
          <w:color w:val="CBCCC6"/>
          <w:kern w:val="0"/>
          <w:szCs w:val="21"/>
          <w:shd w:val="clear" w:color="auto" w:fill="141824"/>
          <w:lang w:bidi="ar"/>
        </w:rPr>
        <w:t xml:space="preserve"> $</w:t>
      </w:r>
    </w:p>
    <w:p w14:paraId="30F06DAC"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proofErr w:type="spellStart"/>
      <w:r>
        <w:rPr>
          <w:rFonts w:ascii="Consolas" w:eastAsia="Consolas" w:hAnsi="Consolas" w:cs="Consolas"/>
          <w:i/>
          <w:iCs/>
          <w:color w:val="F28779"/>
          <w:kern w:val="0"/>
          <w:szCs w:val="21"/>
          <w:shd w:val="clear" w:color="auto" w:fill="141824"/>
          <w:lang w:bidi="ar"/>
        </w:rPr>
        <w:t>read_disk</w:t>
      </w:r>
      <w:proofErr w:type="spellEnd"/>
      <w:r>
        <w:rPr>
          <w:rFonts w:ascii="Consolas" w:eastAsia="Consolas" w:hAnsi="Consolas" w:cs="Consolas"/>
          <w:i/>
          <w:iCs/>
          <w:color w:val="F28779"/>
          <w:kern w:val="0"/>
          <w:szCs w:val="21"/>
          <w:shd w:val="clear" w:color="auto" w:fill="141824"/>
          <w:lang w:bidi="ar"/>
        </w:rPr>
        <w:t>:</w:t>
      </w:r>
    </w:p>
    <w:p w14:paraId="12AC3AD3"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07178"/>
          <w:kern w:val="0"/>
          <w:szCs w:val="21"/>
          <w:shd w:val="clear" w:color="auto" w:fill="141824"/>
          <w:lang w:bidi="ar"/>
        </w:rPr>
        <w:t>mov</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ax</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w:t>
      </w:r>
    </w:p>
    <w:p w14:paraId="7459743C"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07178"/>
          <w:kern w:val="0"/>
          <w:szCs w:val="21"/>
          <w:shd w:val="clear" w:color="auto" w:fill="141824"/>
          <w:lang w:bidi="ar"/>
        </w:rPr>
        <w:t>mov</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es</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ax</w:t>
      </w:r>
    </w:p>
    <w:p w14:paraId="26CD1BDB"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07178"/>
          <w:kern w:val="0"/>
          <w:szCs w:val="21"/>
          <w:shd w:val="clear" w:color="auto" w:fill="141824"/>
          <w:lang w:bidi="ar"/>
        </w:rPr>
        <w:t>mov</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bx</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0x7e00</w:t>
      </w:r>
    </w:p>
    <w:p w14:paraId="25B2765A"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07178"/>
          <w:kern w:val="0"/>
          <w:szCs w:val="21"/>
          <w:shd w:val="clear" w:color="auto" w:fill="141824"/>
          <w:lang w:bidi="ar"/>
        </w:rPr>
        <w:t>mov</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ah</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0x02</w:t>
      </w:r>
      <w:r>
        <w:rPr>
          <w:rFonts w:ascii="Consolas" w:eastAsia="Consolas" w:hAnsi="Consolas" w:cs="Consolas"/>
          <w:color w:val="CBCCC6"/>
          <w:kern w:val="0"/>
          <w:szCs w:val="21"/>
          <w:shd w:val="clear" w:color="auto" w:fill="141824"/>
          <w:lang w:bidi="ar"/>
        </w:rPr>
        <w:t xml:space="preserve">    </w:t>
      </w:r>
    </w:p>
    <w:p w14:paraId="4A7333B6"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07178"/>
          <w:kern w:val="0"/>
          <w:szCs w:val="21"/>
          <w:shd w:val="clear" w:color="auto" w:fill="141824"/>
          <w:lang w:bidi="ar"/>
        </w:rPr>
        <w:t>mov</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FF8F40"/>
          <w:kern w:val="0"/>
          <w:szCs w:val="21"/>
          <w:shd w:val="clear" w:color="auto" w:fill="141824"/>
          <w:lang w:bidi="ar"/>
        </w:rPr>
        <w:t>al</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0x05</w:t>
      </w:r>
      <w:r>
        <w:rPr>
          <w:rFonts w:ascii="Consolas" w:eastAsia="Consolas" w:hAnsi="Consolas" w:cs="Consolas"/>
          <w:color w:val="CBCCC6"/>
          <w:kern w:val="0"/>
          <w:szCs w:val="21"/>
          <w:shd w:val="clear" w:color="auto" w:fill="141824"/>
          <w:lang w:bidi="ar"/>
        </w:rPr>
        <w:t xml:space="preserve">    </w:t>
      </w:r>
    </w:p>
    <w:p w14:paraId="40939EDD"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r>
        <w:rPr>
          <w:rFonts w:ascii="Consolas" w:eastAsia="Consolas" w:hAnsi="Consolas" w:cs="Consolas"/>
          <w:color w:val="FFA759"/>
          <w:kern w:val="0"/>
          <w:szCs w:val="21"/>
          <w:shd w:val="clear" w:color="auto" w:fill="141824"/>
          <w:lang w:bidi="ar"/>
        </w:rPr>
        <w:t>times</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510</w:t>
      </w:r>
      <w:r>
        <w:rPr>
          <w:rFonts w:ascii="Consolas" w:eastAsia="Consolas" w:hAnsi="Consolas" w:cs="Consolas"/>
          <w:color w:val="CBCCC6"/>
          <w:kern w:val="0"/>
          <w:szCs w:val="21"/>
          <w:shd w:val="clear" w:color="auto" w:fill="141824"/>
          <w:lang w:bidi="ar"/>
        </w:rPr>
        <w:t xml:space="preserve">-($-$$) </w:t>
      </w:r>
      <w:proofErr w:type="spellStart"/>
      <w:r>
        <w:rPr>
          <w:rFonts w:ascii="Consolas" w:eastAsia="Consolas" w:hAnsi="Consolas" w:cs="Consolas"/>
          <w:color w:val="FFA759"/>
          <w:kern w:val="0"/>
          <w:szCs w:val="21"/>
          <w:shd w:val="clear" w:color="auto" w:fill="141824"/>
          <w:lang w:bidi="ar"/>
        </w:rPr>
        <w:t>db</w:t>
      </w:r>
      <w:proofErr w:type="spellEnd"/>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w:t>
      </w:r>
    </w:p>
    <w:p w14:paraId="7A4264A4" w14:textId="77777777" w:rsidR="00BE60D0" w:rsidRDefault="00000000">
      <w:pPr>
        <w:widowControl/>
        <w:shd w:val="clear" w:color="auto" w:fill="141824"/>
        <w:spacing w:line="285" w:lineRule="atLeast"/>
        <w:ind w:firstLine="420"/>
        <w:jc w:val="left"/>
        <w:rPr>
          <w:rFonts w:ascii="Consolas" w:eastAsia="Consolas" w:hAnsi="Consolas" w:cs="Consolas"/>
          <w:color w:val="CBCCC6"/>
          <w:szCs w:val="21"/>
        </w:rPr>
      </w:pPr>
      <w:proofErr w:type="spellStart"/>
      <w:r>
        <w:rPr>
          <w:rFonts w:ascii="Consolas" w:eastAsia="Consolas" w:hAnsi="Consolas" w:cs="Consolas"/>
          <w:color w:val="FFA759"/>
          <w:kern w:val="0"/>
          <w:szCs w:val="21"/>
          <w:shd w:val="clear" w:color="auto" w:fill="141824"/>
          <w:lang w:bidi="ar"/>
        </w:rPr>
        <w:t>db</w:t>
      </w:r>
      <w:proofErr w:type="spellEnd"/>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0x55</w:t>
      </w:r>
      <w:r>
        <w:rPr>
          <w:rFonts w:ascii="Consolas" w:eastAsia="Consolas" w:hAnsi="Consolas" w:cs="Consolas"/>
          <w:color w:val="CBCCC6"/>
          <w:kern w:val="0"/>
          <w:szCs w:val="21"/>
          <w:shd w:val="clear" w:color="auto" w:fill="141824"/>
          <w:lang w:bidi="ar"/>
        </w:rPr>
        <w:t xml:space="preserve">, </w:t>
      </w:r>
      <w:r>
        <w:rPr>
          <w:rFonts w:ascii="Consolas" w:eastAsia="Consolas" w:hAnsi="Consolas" w:cs="Consolas"/>
          <w:color w:val="D2A6FF"/>
          <w:kern w:val="0"/>
          <w:szCs w:val="21"/>
          <w:shd w:val="clear" w:color="auto" w:fill="141824"/>
          <w:lang w:bidi="ar"/>
        </w:rPr>
        <w:t>0xaa</w:t>
      </w:r>
    </w:p>
    <w:p w14:paraId="601BD80B"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上面是深色背景的参考样式（直接从</w:t>
      </w:r>
      <w:proofErr w:type="spellStart"/>
      <w:r>
        <w:rPr>
          <w:rFonts w:ascii="Times New Roman" w:eastAsia="宋体" w:hAnsi="Times New Roman" w:cs="Times New Roman" w:hint="eastAsia"/>
          <w:kern w:val="0"/>
          <w:sz w:val="24"/>
        </w:rPr>
        <w:t>VSCode</w:t>
      </w:r>
      <w:proofErr w:type="spellEnd"/>
      <w:r>
        <w:rPr>
          <w:rFonts w:ascii="Times New Roman" w:eastAsia="宋体" w:hAnsi="Times New Roman" w:cs="Times New Roman" w:hint="eastAsia"/>
          <w:kern w:val="0"/>
          <w:sz w:val="24"/>
        </w:rPr>
        <w:t>中复制得到），也可以采用下面的基于文字边框的浅色样式：</w:t>
      </w:r>
    </w:p>
    <w:p w14:paraId="273C1090"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call </w:t>
      </w:r>
      <w:proofErr w:type="spellStart"/>
      <w:r>
        <w:rPr>
          <w:rFonts w:ascii="Consolas" w:hAnsi="Consolas" w:cs="Consolas"/>
        </w:rPr>
        <w:t>read_disk</w:t>
      </w:r>
      <w:proofErr w:type="spellEnd"/>
    </w:p>
    <w:p w14:paraId="465433BD"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0x0000:0x7e00</w:t>
      </w:r>
    </w:p>
    <w:p w14:paraId="2751A1D1"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w:t>
      </w:r>
    </w:p>
    <w:p w14:paraId="01B9A5B2"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read_disk</w:t>
      </w:r>
      <w:proofErr w:type="spellEnd"/>
      <w:r>
        <w:rPr>
          <w:rFonts w:ascii="Consolas" w:hAnsi="Consolas" w:cs="Consolas"/>
        </w:rPr>
        <w:t>:</w:t>
      </w:r>
    </w:p>
    <w:p w14:paraId="4A165E2D"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ax, 0</w:t>
      </w:r>
    </w:p>
    <w:p w14:paraId="5727CD40"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es, ax</w:t>
      </w:r>
    </w:p>
    <w:p w14:paraId="2CF9E61F"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bx, 0x7e00</w:t>
      </w:r>
    </w:p>
    <w:p w14:paraId="09FDECE3"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ah, 0x02    </w:t>
      </w:r>
    </w:p>
    <w:p w14:paraId="6D7567BA"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al, 0x05    </w:t>
      </w:r>
    </w:p>
    <w:p w14:paraId="4C192B4D"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times 510-($-$$) </w:t>
      </w:r>
      <w:proofErr w:type="spellStart"/>
      <w:r>
        <w:rPr>
          <w:rFonts w:ascii="Consolas" w:hAnsi="Consolas" w:cs="Consolas"/>
        </w:rPr>
        <w:t>db</w:t>
      </w:r>
      <w:proofErr w:type="spellEnd"/>
      <w:r>
        <w:rPr>
          <w:rFonts w:ascii="Consolas" w:hAnsi="Consolas" w:cs="Consolas"/>
        </w:rPr>
        <w:t xml:space="preserve"> 0</w:t>
      </w:r>
    </w:p>
    <w:p w14:paraId="7C9F15FD" w14:textId="77777777" w:rsidR="00BE60D0" w:rsidRDefault="00000000">
      <w:pPr>
        <w:pBdr>
          <w:top w:val="single" w:sz="4" w:space="0" w:color="auto"/>
          <w:left w:val="single" w:sz="4" w:space="0" w:color="auto"/>
          <w:bottom w:val="single" w:sz="4" w:space="0" w:color="auto"/>
          <w:right w:val="single" w:sz="4" w:space="0" w:color="auto"/>
        </w:pBdr>
        <w:ind w:firstLine="420"/>
        <w:rPr>
          <w:rFonts w:ascii="Times New Roman" w:eastAsia="宋体" w:hAnsi="Times New Roman" w:cs="Times New Roman"/>
          <w:kern w:val="0"/>
          <w:sz w:val="24"/>
        </w:rPr>
      </w:pPr>
      <w:proofErr w:type="spellStart"/>
      <w:r>
        <w:rPr>
          <w:rFonts w:ascii="Consolas" w:hAnsi="Consolas" w:cs="Consolas"/>
        </w:rPr>
        <w:t>db</w:t>
      </w:r>
      <w:proofErr w:type="spellEnd"/>
      <w:r>
        <w:rPr>
          <w:rFonts w:ascii="Consolas" w:hAnsi="Consolas" w:cs="Consolas"/>
        </w:rPr>
        <w:t xml:space="preserve"> 0x55, 0xaa</w:t>
      </w:r>
    </w:p>
    <w:p w14:paraId="7E1B9620"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实验结果展示：通过执行前述代码，可得下图结果。图片建议居中放置，为了排除抄袭的嫌疑，建议图中包含一些个人信息（学号、姓名）等。</w:t>
      </w:r>
    </w:p>
    <w:p w14:paraId="035B365A" w14:textId="77777777" w:rsidR="00BE60D0" w:rsidRDefault="00000000">
      <w:pPr>
        <w:pStyle w:val="a3"/>
        <w:ind w:firstLineChars="0" w:firstLine="0"/>
        <w:jc w:val="center"/>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 xml:space="preserve">------------------------- </w:t>
      </w:r>
      <w:r>
        <w:rPr>
          <w:rFonts w:ascii="Times New Roman" w:eastAsia="宋体" w:hAnsi="Times New Roman" w:cs="Times New Roman" w:hint="eastAsia"/>
          <w:b/>
          <w:bCs/>
          <w:kern w:val="0"/>
          <w:sz w:val="28"/>
          <w:szCs w:val="28"/>
        </w:rPr>
        <w:t>实验任务</w:t>
      </w:r>
      <w:r>
        <w:rPr>
          <w:rFonts w:ascii="Times New Roman" w:eastAsia="宋体" w:hAnsi="Times New Roman" w:cs="Times New Roman" w:hint="eastAsia"/>
          <w:b/>
          <w:bCs/>
          <w:kern w:val="0"/>
          <w:sz w:val="28"/>
          <w:szCs w:val="28"/>
        </w:rPr>
        <w:t>2</w:t>
      </w:r>
      <w:r>
        <w:rPr>
          <w:rFonts w:ascii="Times New Roman" w:eastAsia="宋体" w:hAnsi="Times New Roman" w:cs="Times New Roman" w:hint="eastAsia"/>
          <w:kern w:val="0"/>
          <w:sz w:val="28"/>
          <w:szCs w:val="28"/>
        </w:rPr>
        <w:t xml:space="preserve"> -------------------------</w:t>
      </w:r>
    </w:p>
    <w:p w14:paraId="5D40BD63"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任务要求：重述实验题目的详细要求，可以以图片的形式展示。</w:t>
      </w:r>
    </w:p>
    <w:p w14:paraId="17AE5CA1"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思路分析：主要分析如何得到预期结果，有哪些要注意的地方等。</w:t>
      </w:r>
    </w:p>
    <w:p w14:paraId="172441EA"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实验步骤：给出关键部分的代码实现</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命令行的执行过程，辅以必要的文字描述（可从指导书上摘抄）。</w:t>
      </w:r>
    </w:p>
    <w:p w14:paraId="6501750A"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实验结果展示：通过执行前述代码，可得下图结果。</w:t>
      </w:r>
    </w:p>
    <w:p w14:paraId="03F3E1F8" w14:textId="77777777" w:rsidR="00BE60D0" w:rsidRDefault="00000000">
      <w:pPr>
        <w:pStyle w:val="a3"/>
        <w:ind w:firstLineChars="0" w:firstLine="0"/>
        <w:jc w:val="center"/>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 xml:space="preserve">------------------------- </w:t>
      </w:r>
      <w:r>
        <w:rPr>
          <w:rFonts w:ascii="Times New Roman" w:eastAsia="宋体" w:hAnsi="Times New Roman" w:cs="Times New Roman" w:hint="eastAsia"/>
          <w:b/>
          <w:bCs/>
          <w:kern w:val="0"/>
          <w:sz w:val="28"/>
          <w:szCs w:val="28"/>
        </w:rPr>
        <w:t>实验任务</w:t>
      </w:r>
      <w:r>
        <w:rPr>
          <w:rFonts w:ascii="Times New Roman" w:eastAsia="宋体" w:hAnsi="Times New Roman" w:cs="Times New Roman" w:hint="eastAsia"/>
          <w:b/>
          <w:bCs/>
          <w:kern w:val="0"/>
          <w:sz w:val="28"/>
          <w:szCs w:val="28"/>
        </w:rPr>
        <w:t>3</w:t>
      </w:r>
      <w:r>
        <w:rPr>
          <w:rFonts w:ascii="Times New Roman" w:eastAsia="宋体" w:hAnsi="Times New Roman" w:cs="Times New Roman" w:hint="eastAsia"/>
          <w:kern w:val="0"/>
          <w:sz w:val="28"/>
          <w:szCs w:val="28"/>
        </w:rPr>
        <w:t xml:space="preserve"> -------------------------</w:t>
      </w:r>
    </w:p>
    <w:p w14:paraId="3E3098B2"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任务要求：重述实验题目的详细要求，可以以图片的形式展示。</w:t>
      </w:r>
    </w:p>
    <w:p w14:paraId="695EC7F1"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思路分析：主要分析如何得到预期结果，有哪些要注意的地方等。</w:t>
      </w:r>
    </w:p>
    <w:p w14:paraId="74295C3D"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实验步骤：给出关键部分的代码实现</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命令行的执行过程，辅以必要的文字描述（可从指导书上摘抄）。</w:t>
      </w:r>
    </w:p>
    <w:p w14:paraId="71C47B61"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实验结果展示：通过执行前述代码，可得下图结果。</w:t>
      </w:r>
    </w:p>
    <w:p w14:paraId="19BE35BF" w14:textId="77777777" w:rsidR="00BE60D0" w:rsidRDefault="00000000">
      <w:pPr>
        <w:pStyle w:val="a3"/>
        <w:ind w:firstLineChars="0" w:firstLine="0"/>
        <w:jc w:val="center"/>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 xml:space="preserve">------------------------- </w:t>
      </w:r>
      <w:r>
        <w:rPr>
          <w:rFonts w:ascii="Times New Roman" w:eastAsia="宋体" w:hAnsi="Times New Roman" w:cs="Times New Roman" w:hint="eastAsia"/>
          <w:b/>
          <w:bCs/>
          <w:kern w:val="0"/>
          <w:sz w:val="28"/>
          <w:szCs w:val="28"/>
        </w:rPr>
        <w:t>实验任务</w:t>
      </w:r>
      <w:r>
        <w:rPr>
          <w:rFonts w:ascii="Times New Roman" w:eastAsia="宋体" w:hAnsi="Times New Roman" w:cs="Times New Roman" w:hint="eastAsia"/>
          <w:b/>
          <w:bCs/>
          <w:kern w:val="0"/>
          <w:sz w:val="28"/>
          <w:szCs w:val="28"/>
        </w:rPr>
        <w:t>4</w:t>
      </w:r>
      <w:r>
        <w:rPr>
          <w:rFonts w:ascii="Times New Roman" w:eastAsia="宋体" w:hAnsi="Times New Roman" w:cs="Times New Roman" w:hint="eastAsia"/>
          <w:kern w:val="0"/>
          <w:sz w:val="28"/>
          <w:szCs w:val="28"/>
        </w:rPr>
        <w:t xml:space="preserve"> -------------------------</w:t>
      </w:r>
    </w:p>
    <w:p w14:paraId="31209D74"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任务要求：重述实验题目的详细要求，可以以图片的形式展示。</w:t>
      </w:r>
    </w:p>
    <w:p w14:paraId="4B454667"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思路分析：主要分析如何得到预期结果，有哪些要注意的地方等。</w:t>
      </w:r>
    </w:p>
    <w:p w14:paraId="3BAAC066"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实验步骤：给出关键部分的代码实现</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命令行的执行过程，辅以必要的文字描述（可从指导书上摘抄）。</w:t>
      </w:r>
    </w:p>
    <w:p w14:paraId="20A3E0DF" w14:textId="77777777" w:rsidR="00BE60D0" w:rsidRDefault="00000000">
      <w:pPr>
        <w:pStyle w:val="a3"/>
        <w:numPr>
          <w:ilvl w:val="0"/>
          <w:numId w:val="1"/>
        </w:numPr>
        <w:spacing w:line="360" w:lineRule="auto"/>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实验结果展示：通过执行前述代码，可得下图结果。</w:t>
      </w:r>
    </w:p>
    <w:p w14:paraId="49F6A05B" w14:textId="77777777" w:rsidR="00BE60D0" w:rsidRDefault="00000000">
      <w:pPr>
        <w:pStyle w:val="a3"/>
        <w:spacing w:line="360" w:lineRule="auto"/>
        <w:ind w:firstLineChars="0" w:firstLine="0"/>
        <w:jc w:val="center"/>
        <w:rPr>
          <w:rFonts w:ascii="Times New Roman" w:eastAsia="宋体" w:hAnsi="Times New Roman" w:cs="Times New Roman"/>
          <w:kern w:val="0"/>
          <w:sz w:val="24"/>
        </w:rPr>
      </w:pPr>
      <w:r>
        <w:rPr>
          <w:rFonts w:ascii="Times New Roman" w:eastAsia="宋体" w:hAnsi="Times New Roman" w:cs="Times New Roman"/>
          <w:noProof/>
          <w:kern w:val="0"/>
          <w:sz w:val="24"/>
        </w:rPr>
        <w:drawing>
          <wp:inline distT="0" distB="0" distL="114300" distR="114300" wp14:anchorId="7FE4A30A" wp14:editId="014FA096">
            <wp:extent cx="3437255" cy="2286635"/>
            <wp:effectExtent l="0" t="0" r="10795" b="18415"/>
            <wp:docPr id="3" name="图片 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sult"/>
                    <pic:cNvPicPr>
                      <a:picLocks noChangeAspect="1"/>
                    </pic:cNvPicPr>
                  </pic:nvPicPr>
                  <pic:blipFill>
                    <a:blip r:embed="rId8"/>
                    <a:stretch>
                      <a:fillRect/>
                    </a:stretch>
                  </pic:blipFill>
                  <pic:spPr>
                    <a:xfrm>
                      <a:off x="0" y="0"/>
                      <a:ext cx="3437255" cy="2286635"/>
                    </a:xfrm>
                    <a:prstGeom prst="rect">
                      <a:avLst/>
                    </a:prstGeom>
                  </pic:spPr>
                </pic:pic>
              </a:graphicData>
            </a:graphic>
          </wp:inline>
        </w:drawing>
      </w:r>
    </w:p>
    <w:p w14:paraId="157298A1"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5 </w:t>
      </w:r>
      <w:r>
        <w:rPr>
          <w:rFonts w:ascii="Times New Roman" w:eastAsia="宋体" w:hAnsi="Times New Roman" w:cs="Times New Roman" w:hint="eastAsia"/>
          <w:b/>
          <w:bCs/>
          <w:kern w:val="0"/>
          <w:sz w:val="32"/>
          <w:szCs w:val="32"/>
        </w:rPr>
        <w:t>实验总结与心得体会</w:t>
      </w:r>
    </w:p>
    <w:p w14:paraId="68561C99"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本节用于总结个人在实验中遇到的一些棘手问题以及最终的解决方案，也可以谈一谈自己在知识和技能两方面的一些收获。</w:t>
      </w:r>
    </w:p>
    <w:p w14:paraId="4A93F7B1" w14:textId="77777777" w:rsidR="00BE60D0" w:rsidRDefault="00BE60D0">
      <w:pPr>
        <w:pStyle w:val="a3"/>
        <w:spacing w:line="360" w:lineRule="auto"/>
        <w:ind w:firstLine="480"/>
        <w:rPr>
          <w:rFonts w:ascii="Times New Roman" w:eastAsia="宋体" w:hAnsi="Times New Roman" w:cs="Times New Roman"/>
          <w:kern w:val="0"/>
          <w:sz w:val="24"/>
        </w:rPr>
      </w:pPr>
    </w:p>
    <w:p w14:paraId="29922089" w14:textId="77777777" w:rsidR="00BE60D0" w:rsidRDefault="00000000">
      <w:pPr>
        <w:pStyle w:val="a3"/>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6 </w:t>
      </w:r>
      <w:r>
        <w:rPr>
          <w:rFonts w:ascii="Times New Roman" w:eastAsia="宋体" w:hAnsi="Times New Roman" w:cs="Times New Roman" w:hint="eastAsia"/>
          <w:b/>
          <w:bCs/>
          <w:kern w:val="0"/>
          <w:sz w:val="32"/>
          <w:szCs w:val="32"/>
        </w:rPr>
        <w:t>对实验的改进建议和意见</w:t>
      </w:r>
    </w:p>
    <w:p w14:paraId="65F6FC70"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本节为可选章节，针对指导书中一些表达不明确或者有错误的地方，可以在这里给出一些个人的建议和意见。</w:t>
      </w:r>
    </w:p>
    <w:p w14:paraId="4F3F3844" w14:textId="77777777" w:rsidR="00BE60D0" w:rsidRDefault="00000000">
      <w:pPr>
        <w:pStyle w:val="a3"/>
        <w:spacing w:line="360" w:lineRule="auto"/>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lastRenderedPageBreak/>
        <w:t xml:space="preserve">Section 7 </w:t>
      </w:r>
      <w:r>
        <w:rPr>
          <w:rFonts w:ascii="Times New Roman" w:eastAsia="宋体" w:hAnsi="Times New Roman" w:cs="Times New Roman" w:hint="eastAsia"/>
          <w:b/>
          <w:bCs/>
          <w:kern w:val="0"/>
          <w:sz w:val="32"/>
          <w:szCs w:val="32"/>
        </w:rPr>
        <w:t>附录：参考资料清单</w:t>
      </w:r>
    </w:p>
    <w:p w14:paraId="475E71E7"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本节为可选章节，可以列出自己在实验过程中的一些重要参考书籍、</w:t>
      </w:r>
      <w:proofErr w:type="gramStart"/>
      <w:r>
        <w:rPr>
          <w:rFonts w:ascii="Times New Roman" w:eastAsia="宋体" w:hAnsi="Times New Roman" w:cs="Times New Roman" w:hint="eastAsia"/>
          <w:kern w:val="0"/>
          <w:sz w:val="24"/>
        </w:rPr>
        <w:t>博客网站</w:t>
      </w:r>
      <w:proofErr w:type="gramEnd"/>
      <w:r>
        <w:rPr>
          <w:rFonts w:ascii="Times New Roman" w:eastAsia="宋体" w:hAnsi="Times New Roman" w:cs="Times New Roman" w:hint="eastAsia"/>
          <w:kern w:val="0"/>
          <w:sz w:val="24"/>
        </w:rPr>
        <w:t>等等，为将来的实验提供帮助。</w:t>
      </w:r>
    </w:p>
    <w:p w14:paraId="0D4485A9" w14:textId="77777777" w:rsidR="00BE60D0" w:rsidRDefault="00BE60D0">
      <w:pPr>
        <w:pStyle w:val="a3"/>
        <w:spacing w:line="360" w:lineRule="auto"/>
        <w:ind w:firstLineChars="0" w:firstLine="0"/>
        <w:rPr>
          <w:rFonts w:ascii="Times New Roman" w:eastAsia="宋体" w:hAnsi="Times New Roman" w:cs="Times New Roman"/>
          <w:kern w:val="0"/>
          <w:sz w:val="24"/>
        </w:rPr>
      </w:pPr>
    </w:p>
    <w:p w14:paraId="18C85699" w14:textId="77777777" w:rsidR="00BE60D0" w:rsidRDefault="00000000">
      <w:pPr>
        <w:pStyle w:val="a3"/>
        <w:spacing w:line="360" w:lineRule="auto"/>
        <w:ind w:firstLineChars="0" w:firstLine="0"/>
        <w:rPr>
          <w:rFonts w:ascii="Times New Roman" w:eastAsia="宋体" w:hAnsi="Times New Roman" w:cs="Times New Roman"/>
          <w:b/>
          <w:bCs/>
          <w:kern w:val="0"/>
          <w:sz w:val="32"/>
          <w:szCs w:val="32"/>
        </w:rPr>
      </w:pPr>
      <w:r>
        <w:rPr>
          <w:rFonts w:ascii="Times New Roman" w:eastAsia="宋体" w:hAnsi="Times New Roman" w:cs="Times New Roman" w:hint="eastAsia"/>
          <w:b/>
          <w:bCs/>
          <w:kern w:val="0"/>
          <w:sz w:val="32"/>
          <w:szCs w:val="32"/>
        </w:rPr>
        <w:t xml:space="preserve">Section 8 </w:t>
      </w:r>
      <w:r>
        <w:rPr>
          <w:rFonts w:ascii="Times New Roman" w:eastAsia="宋体" w:hAnsi="Times New Roman" w:cs="Times New Roman" w:hint="eastAsia"/>
          <w:b/>
          <w:bCs/>
          <w:kern w:val="0"/>
          <w:sz w:val="32"/>
          <w:szCs w:val="32"/>
        </w:rPr>
        <w:t>附录：代码清单</w:t>
      </w:r>
    </w:p>
    <w:p w14:paraId="58AEF9E2" w14:textId="77777777" w:rsidR="00BE60D0" w:rsidRDefault="00000000">
      <w:pPr>
        <w:pStyle w:val="a3"/>
        <w:spacing w:line="360" w:lineRule="auto"/>
        <w:ind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本节为可选章节，如果无法在压缩包中提供代码的</w:t>
      </w:r>
      <w:r>
        <w:rPr>
          <w:rFonts w:ascii="Times New Roman" w:eastAsia="宋体" w:hAnsi="Times New Roman" w:cs="Times New Roman" w:hint="eastAsia"/>
          <w:kern w:val="0"/>
          <w:sz w:val="24"/>
        </w:rPr>
        <w:t>.c/.</w:t>
      </w:r>
      <w:proofErr w:type="spellStart"/>
      <w:r>
        <w:rPr>
          <w:rFonts w:ascii="Times New Roman" w:eastAsia="宋体" w:hAnsi="Times New Roman" w:cs="Times New Roman" w:hint="eastAsia"/>
          <w:kern w:val="0"/>
          <w:sz w:val="24"/>
        </w:rPr>
        <w:t>cpp</w:t>
      </w:r>
      <w:proofErr w:type="spellEnd"/>
      <w:r>
        <w:rPr>
          <w:rFonts w:ascii="Times New Roman" w:eastAsia="宋体" w:hAnsi="Times New Roman" w:cs="Times New Roman" w:hint="eastAsia"/>
          <w:kern w:val="0"/>
          <w:sz w:val="24"/>
        </w:rPr>
        <w:t>文件或</w:t>
      </w:r>
      <w:r>
        <w:rPr>
          <w:rFonts w:ascii="Times New Roman" w:eastAsia="宋体" w:hAnsi="Times New Roman" w:cs="Times New Roman" w:hint="eastAsia"/>
          <w:kern w:val="0"/>
          <w:sz w:val="24"/>
        </w:rPr>
        <w:t>.</w:t>
      </w:r>
      <w:proofErr w:type="spellStart"/>
      <w:r>
        <w:rPr>
          <w:rFonts w:ascii="Times New Roman" w:eastAsia="宋体" w:hAnsi="Times New Roman" w:cs="Times New Roman" w:hint="eastAsia"/>
          <w:kern w:val="0"/>
          <w:sz w:val="24"/>
        </w:rPr>
        <w:t>asm</w:t>
      </w:r>
      <w:proofErr w:type="spellEnd"/>
      <w:r>
        <w:rPr>
          <w:rFonts w:ascii="Times New Roman" w:eastAsia="宋体" w:hAnsi="Times New Roman" w:cs="Times New Roman" w:hint="eastAsia"/>
          <w:kern w:val="0"/>
          <w:sz w:val="24"/>
        </w:rPr>
        <w:t>文件，请务必在这里提供完整的实验代码。格式要求和第</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节相同。</w:t>
      </w:r>
    </w:p>
    <w:p w14:paraId="4BB525D2" w14:textId="77777777" w:rsidR="00BE60D0" w:rsidRDefault="00000000">
      <w:pPr>
        <w:pStyle w:val="a3"/>
        <w:spacing w:line="360" w:lineRule="auto"/>
        <w:ind w:firstLineChars="0" w:firstLine="0"/>
        <w:rPr>
          <w:rFonts w:ascii="Times New Roman" w:eastAsia="宋体" w:hAnsi="Times New Roman" w:cs="Times New Roman"/>
          <w:kern w:val="0"/>
          <w:sz w:val="24"/>
        </w:rPr>
      </w:pPr>
      <w:r>
        <w:rPr>
          <w:rFonts w:ascii="Times New Roman" w:eastAsia="宋体" w:hAnsi="Times New Roman" w:cs="Times New Roman" w:hint="eastAsia"/>
          <w:kern w:val="0"/>
          <w:sz w:val="24"/>
        </w:rPr>
        <w:t>【实验任务</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】完整的汇编程序如下：</w:t>
      </w:r>
    </w:p>
    <w:p w14:paraId="7F78D781"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call </w:t>
      </w:r>
      <w:proofErr w:type="spellStart"/>
      <w:r>
        <w:rPr>
          <w:rFonts w:ascii="Consolas" w:hAnsi="Consolas" w:cs="Consolas"/>
        </w:rPr>
        <w:t>read_disk</w:t>
      </w:r>
      <w:proofErr w:type="spellEnd"/>
    </w:p>
    <w:p w14:paraId="59F0777B"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0x0000:0x7e00</w:t>
      </w:r>
    </w:p>
    <w:p w14:paraId="7924A131"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w:t>
      </w:r>
    </w:p>
    <w:p w14:paraId="0D48CA24"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read_disk</w:t>
      </w:r>
      <w:proofErr w:type="spellEnd"/>
      <w:r>
        <w:rPr>
          <w:rFonts w:ascii="Consolas" w:hAnsi="Consolas" w:cs="Consolas"/>
        </w:rPr>
        <w:t>:</w:t>
      </w:r>
    </w:p>
    <w:p w14:paraId="3C7F8BF0"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ax, 0</w:t>
      </w:r>
    </w:p>
    <w:p w14:paraId="04284D42"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es, ax</w:t>
      </w:r>
    </w:p>
    <w:p w14:paraId="19289301"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bx, 0x7e00</w:t>
      </w:r>
    </w:p>
    <w:p w14:paraId="449C3F6A"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ah, 0x02    </w:t>
      </w:r>
    </w:p>
    <w:p w14:paraId="3939AC3C"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al, 0x05    </w:t>
      </w:r>
    </w:p>
    <w:p w14:paraId="749154C2"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times 510-($-$$) </w:t>
      </w:r>
      <w:proofErr w:type="spellStart"/>
      <w:r>
        <w:rPr>
          <w:rFonts w:ascii="Consolas" w:hAnsi="Consolas" w:cs="Consolas"/>
        </w:rPr>
        <w:t>db</w:t>
      </w:r>
      <w:proofErr w:type="spellEnd"/>
      <w:r>
        <w:rPr>
          <w:rFonts w:ascii="Consolas" w:hAnsi="Consolas" w:cs="Consolas"/>
        </w:rPr>
        <w:t xml:space="preserve"> 0</w:t>
      </w:r>
    </w:p>
    <w:p w14:paraId="066D83F3" w14:textId="77777777" w:rsidR="00BE60D0" w:rsidRDefault="00000000">
      <w:pPr>
        <w:pBdr>
          <w:top w:val="single" w:sz="4" w:space="0" w:color="auto"/>
          <w:left w:val="single" w:sz="4" w:space="0" w:color="auto"/>
          <w:bottom w:val="single" w:sz="4" w:space="0" w:color="auto"/>
          <w:right w:val="single" w:sz="4" w:space="0" w:color="auto"/>
        </w:pBdr>
        <w:ind w:firstLine="420"/>
        <w:rPr>
          <w:rFonts w:ascii="Times New Roman" w:eastAsia="宋体" w:hAnsi="Times New Roman" w:cs="Times New Roman"/>
          <w:kern w:val="0"/>
          <w:sz w:val="24"/>
        </w:rPr>
      </w:pPr>
      <w:proofErr w:type="spellStart"/>
      <w:r>
        <w:rPr>
          <w:rFonts w:ascii="Consolas" w:hAnsi="Consolas" w:cs="Consolas"/>
        </w:rPr>
        <w:t>db</w:t>
      </w:r>
      <w:proofErr w:type="spellEnd"/>
      <w:r>
        <w:rPr>
          <w:rFonts w:ascii="Consolas" w:hAnsi="Consolas" w:cs="Consolas"/>
        </w:rPr>
        <w:t xml:space="preserve"> 0x55, 0xaa</w:t>
      </w:r>
    </w:p>
    <w:p w14:paraId="326BC34A" w14:textId="77777777" w:rsidR="00BE60D0" w:rsidRDefault="00000000">
      <w:pPr>
        <w:pStyle w:val="a3"/>
        <w:spacing w:line="360" w:lineRule="auto"/>
        <w:ind w:firstLineChars="0" w:firstLine="0"/>
        <w:rPr>
          <w:rFonts w:ascii="Times New Roman" w:eastAsia="宋体" w:hAnsi="Times New Roman" w:cs="Times New Roman"/>
          <w:kern w:val="0"/>
          <w:sz w:val="24"/>
        </w:rPr>
      </w:pPr>
      <w:r>
        <w:rPr>
          <w:rFonts w:ascii="Times New Roman" w:eastAsia="宋体" w:hAnsi="Times New Roman" w:cs="Times New Roman" w:hint="eastAsia"/>
          <w:kern w:val="0"/>
          <w:sz w:val="24"/>
        </w:rPr>
        <w:t>【实验任务</w:t>
      </w: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】完整的汇编程序如下：</w:t>
      </w:r>
    </w:p>
    <w:p w14:paraId="6B2FC8B2"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call </w:t>
      </w:r>
      <w:proofErr w:type="spellStart"/>
      <w:r>
        <w:rPr>
          <w:rFonts w:ascii="Consolas" w:hAnsi="Consolas" w:cs="Consolas"/>
        </w:rPr>
        <w:t>read_disk</w:t>
      </w:r>
      <w:proofErr w:type="spellEnd"/>
    </w:p>
    <w:p w14:paraId="23333433"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0x0000:0x7e00</w:t>
      </w:r>
    </w:p>
    <w:p w14:paraId="7E6652C7"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jmp</w:t>
      </w:r>
      <w:proofErr w:type="spellEnd"/>
      <w:r>
        <w:rPr>
          <w:rFonts w:ascii="Consolas" w:hAnsi="Consolas" w:cs="Consolas"/>
        </w:rPr>
        <w:t xml:space="preserve"> $</w:t>
      </w:r>
    </w:p>
    <w:p w14:paraId="36829CB9"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proofErr w:type="spellStart"/>
      <w:r>
        <w:rPr>
          <w:rFonts w:ascii="Consolas" w:hAnsi="Consolas" w:cs="Consolas"/>
        </w:rPr>
        <w:t>read_disk</w:t>
      </w:r>
      <w:proofErr w:type="spellEnd"/>
      <w:r>
        <w:rPr>
          <w:rFonts w:ascii="Consolas" w:hAnsi="Consolas" w:cs="Consolas"/>
        </w:rPr>
        <w:t>:</w:t>
      </w:r>
    </w:p>
    <w:p w14:paraId="4BC32592"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ax, 0</w:t>
      </w:r>
    </w:p>
    <w:p w14:paraId="18852D01"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es, ax</w:t>
      </w:r>
    </w:p>
    <w:p w14:paraId="481C4678"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bx, 0x7e00</w:t>
      </w:r>
    </w:p>
    <w:p w14:paraId="7FC851E4"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ah, 0x02    </w:t>
      </w:r>
    </w:p>
    <w:p w14:paraId="42FA9209"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mov al, 0x05    </w:t>
      </w:r>
    </w:p>
    <w:p w14:paraId="21C14700" w14:textId="77777777" w:rsidR="00BE60D0" w:rsidRDefault="00000000">
      <w:pPr>
        <w:pBdr>
          <w:top w:val="single" w:sz="4" w:space="0" w:color="auto"/>
          <w:left w:val="single" w:sz="4" w:space="0" w:color="auto"/>
          <w:bottom w:val="single" w:sz="4" w:space="0" w:color="auto"/>
          <w:right w:val="single" w:sz="4" w:space="0" w:color="auto"/>
        </w:pBdr>
        <w:ind w:firstLine="420"/>
        <w:rPr>
          <w:rFonts w:ascii="Consolas" w:hAnsi="Consolas" w:cs="Consolas"/>
        </w:rPr>
      </w:pPr>
      <w:r>
        <w:rPr>
          <w:rFonts w:ascii="Consolas" w:hAnsi="Consolas" w:cs="Consolas"/>
        </w:rPr>
        <w:t xml:space="preserve">times 510-($-$$) </w:t>
      </w:r>
      <w:proofErr w:type="spellStart"/>
      <w:r>
        <w:rPr>
          <w:rFonts w:ascii="Consolas" w:hAnsi="Consolas" w:cs="Consolas"/>
        </w:rPr>
        <w:t>db</w:t>
      </w:r>
      <w:proofErr w:type="spellEnd"/>
      <w:r>
        <w:rPr>
          <w:rFonts w:ascii="Consolas" w:hAnsi="Consolas" w:cs="Consolas"/>
        </w:rPr>
        <w:t xml:space="preserve"> 0</w:t>
      </w:r>
    </w:p>
    <w:p w14:paraId="0ECD9BC7" w14:textId="77777777" w:rsidR="00BE60D0" w:rsidRDefault="00000000">
      <w:pPr>
        <w:pBdr>
          <w:top w:val="single" w:sz="4" w:space="0" w:color="auto"/>
          <w:left w:val="single" w:sz="4" w:space="0" w:color="auto"/>
          <w:bottom w:val="single" w:sz="4" w:space="0" w:color="auto"/>
          <w:right w:val="single" w:sz="4" w:space="0" w:color="auto"/>
        </w:pBdr>
        <w:ind w:firstLine="420"/>
        <w:rPr>
          <w:rFonts w:ascii="Times New Roman" w:eastAsia="宋体" w:hAnsi="Times New Roman" w:cs="Times New Roman"/>
          <w:kern w:val="0"/>
          <w:sz w:val="24"/>
        </w:rPr>
      </w:pPr>
      <w:proofErr w:type="spellStart"/>
      <w:r>
        <w:rPr>
          <w:rFonts w:ascii="Consolas" w:hAnsi="Consolas" w:cs="Consolas"/>
        </w:rPr>
        <w:t>db</w:t>
      </w:r>
      <w:proofErr w:type="spellEnd"/>
      <w:r>
        <w:rPr>
          <w:rFonts w:ascii="Consolas" w:hAnsi="Consolas" w:cs="Consolas"/>
        </w:rPr>
        <w:t xml:space="preserve"> 0x55, 0xaa</w:t>
      </w:r>
    </w:p>
    <w:p w14:paraId="00DDCD6E" w14:textId="77777777" w:rsidR="00BE60D0" w:rsidRDefault="00BE60D0">
      <w:pPr>
        <w:pStyle w:val="a3"/>
        <w:ind w:firstLineChars="0" w:firstLine="0"/>
        <w:rPr>
          <w:rFonts w:ascii="Times New Roman" w:eastAsia="宋体" w:hAnsi="Times New Roman" w:cs="Times New Roman"/>
          <w:kern w:val="0"/>
          <w:sz w:val="28"/>
          <w:szCs w:val="28"/>
        </w:rPr>
      </w:pPr>
    </w:p>
    <w:sectPr w:rsidR="00BE60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0842" w14:textId="77777777" w:rsidR="00496CE2" w:rsidRDefault="00496CE2" w:rsidP="00914368">
      <w:r>
        <w:separator/>
      </w:r>
    </w:p>
  </w:endnote>
  <w:endnote w:type="continuationSeparator" w:id="0">
    <w:p w14:paraId="7E5A9E5E" w14:textId="77777777" w:rsidR="00496CE2" w:rsidRDefault="00496CE2" w:rsidP="0091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ED8D" w14:textId="77777777" w:rsidR="00496CE2" w:rsidRDefault="00496CE2" w:rsidP="00914368">
      <w:r>
        <w:separator/>
      </w:r>
    </w:p>
  </w:footnote>
  <w:footnote w:type="continuationSeparator" w:id="0">
    <w:p w14:paraId="457AD3BA" w14:textId="77777777" w:rsidR="00496CE2" w:rsidRDefault="00496CE2" w:rsidP="00914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0593C"/>
    <w:multiLevelType w:val="multilevel"/>
    <w:tmpl w:val="9DA0593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616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DE5342"/>
    <w:rsid w:val="00056253"/>
    <w:rsid w:val="000F457B"/>
    <w:rsid w:val="00103777"/>
    <w:rsid w:val="001217E0"/>
    <w:rsid w:val="00170152"/>
    <w:rsid w:val="002A6A33"/>
    <w:rsid w:val="002F4E6B"/>
    <w:rsid w:val="00316FDD"/>
    <w:rsid w:val="00496CE2"/>
    <w:rsid w:val="004D3BBC"/>
    <w:rsid w:val="00526988"/>
    <w:rsid w:val="00613D50"/>
    <w:rsid w:val="00675658"/>
    <w:rsid w:val="007A5F2F"/>
    <w:rsid w:val="00810A07"/>
    <w:rsid w:val="00914368"/>
    <w:rsid w:val="00A674B0"/>
    <w:rsid w:val="00A95E31"/>
    <w:rsid w:val="00B91F0E"/>
    <w:rsid w:val="00BD0A13"/>
    <w:rsid w:val="00BE60D0"/>
    <w:rsid w:val="00BF19C6"/>
    <w:rsid w:val="00C0355B"/>
    <w:rsid w:val="00C23207"/>
    <w:rsid w:val="00C63E01"/>
    <w:rsid w:val="00C924AD"/>
    <w:rsid w:val="00CB55F5"/>
    <w:rsid w:val="00DE5342"/>
    <w:rsid w:val="00E17C79"/>
    <w:rsid w:val="00E25F68"/>
    <w:rsid w:val="00EC1381"/>
    <w:rsid w:val="00F24E85"/>
    <w:rsid w:val="00FA0BC7"/>
    <w:rsid w:val="06D660AD"/>
    <w:rsid w:val="1E6C7098"/>
    <w:rsid w:val="24DA3133"/>
    <w:rsid w:val="399F2FBB"/>
    <w:rsid w:val="3A80134D"/>
    <w:rsid w:val="55606B21"/>
    <w:rsid w:val="5FA3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2AB6C"/>
  <w15:docId w15:val="{D0F550F0-7306-4E09-8EF1-C71090C4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914368"/>
    <w:pPr>
      <w:tabs>
        <w:tab w:val="center" w:pos="4153"/>
        <w:tab w:val="right" w:pos="8306"/>
      </w:tabs>
      <w:snapToGrid w:val="0"/>
      <w:jc w:val="center"/>
    </w:pPr>
    <w:rPr>
      <w:sz w:val="18"/>
      <w:szCs w:val="18"/>
    </w:rPr>
  </w:style>
  <w:style w:type="character" w:customStyle="1" w:styleId="a5">
    <w:name w:val="页眉 字符"/>
    <w:basedOn w:val="a0"/>
    <w:link w:val="a4"/>
    <w:uiPriority w:val="99"/>
    <w:rsid w:val="00914368"/>
    <w:rPr>
      <w:rFonts w:asciiTheme="minorHAnsi" w:eastAsiaTheme="minorEastAsia" w:hAnsiTheme="minorHAnsi" w:cstheme="minorBidi"/>
      <w:kern w:val="2"/>
      <w:sz w:val="18"/>
      <w:szCs w:val="18"/>
    </w:rPr>
  </w:style>
  <w:style w:type="paragraph" w:styleId="a6">
    <w:name w:val="footer"/>
    <w:basedOn w:val="a"/>
    <w:link w:val="a7"/>
    <w:uiPriority w:val="99"/>
    <w:unhideWhenUsed/>
    <w:rsid w:val="00914368"/>
    <w:pPr>
      <w:tabs>
        <w:tab w:val="center" w:pos="4153"/>
        <w:tab w:val="right" w:pos="8306"/>
      </w:tabs>
      <w:snapToGrid w:val="0"/>
      <w:jc w:val="left"/>
    </w:pPr>
    <w:rPr>
      <w:sz w:val="18"/>
      <w:szCs w:val="18"/>
    </w:rPr>
  </w:style>
  <w:style w:type="character" w:customStyle="1" w:styleId="a7">
    <w:name w:val="页脚 字符"/>
    <w:basedOn w:val="a0"/>
    <w:link w:val="a6"/>
    <w:uiPriority w:val="99"/>
    <w:rsid w:val="0091436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pengfei</dc:creator>
  <cp:lastModifiedBy>培超 邱</cp:lastModifiedBy>
  <cp:revision>39</cp:revision>
  <dcterms:created xsi:type="dcterms:W3CDTF">2021-03-03T13:23:00Z</dcterms:created>
  <dcterms:modified xsi:type="dcterms:W3CDTF">2024-02-25T12:54:00Z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86F30EBDBA50480C904B892E8B923317</vt:lpwstr>
  </property>
</Properties>
</file>